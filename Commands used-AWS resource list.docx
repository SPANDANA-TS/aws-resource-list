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D7F" w:rsidRDefault="00226839">
      <w:pPr>
        <w:pStyle w:val="Title"/>
      </w:pPr>
      <w:bookmarkStart w:id="0" w:name="_GoBack"/>
      <w:bookmarkEnd w:id="0"/>
      <w:r>
        <w:t>Project Documentation</w:t>
      </w:r>
    </w:p>
    <w:p w:rsidR="00A63D7F" w:rsidRDefault="00226839">
      <w:pPr>
        <w:pStyle w:val="Heading1"/>
      </w:pPr>
      <w:r>
        <w:t>1. Introduction</w:t>
      </w:r>
    </w:p>
    <w:p w:rsidR="00A63D7F" w:rsidRDefault="00226839">
      <w:r>
        <w:t xml:space="preserve">This document provides a detailed explanation of the commands used throughout the execution of the project, including setting up an SSH connection, installing AWS CLI, and running a custom script to interact with AWS </w:t>
      </w:r>
      <w:r>
        <w:t>resources.</w:t>
      </w:r>
    </w:p>
    <w:p w:rsidR="00A63D7F" w:rsidRDefault="00226839">
      <w:pPr>
        <w:pStyle w:val="Heading1"/>
      </w:pPr>
      <w:r>
        <w:t>2. Steps and Commands</w:t>
      </w:r>
    </w:p>
    <w:p w:rsidR="00A63D7F" w:rsidRDefault="00226839">
      <w:pPr>
        <w:pStyle w:val="Heading2"/>
      </w:pPr>
      <w:r>
        <w:t>2.1 Change to Home Directory</w:t>
      </w:r>
    </w:p>
    <w:p w:rsidR="00A63D7F" w:rsidRDefault="00226839">
      <w:r>
        <w:t>bash</w:t>
      </w:r>
    </w:p>
    <w:p w:rsidR="00A63D7F" w:rsidRDefault="00226839">
      <w:r>
        <w:t>cd $HOME</w:t>
      </w:r>
    </w:p>
    <w:p w:rsidR="00A63D7F" w:rsidRDefault="00226839">
      <w:r>
        <w:t>Explanation: Navigates to the home directory of the current user. This is a common starting point for file operations.</w:t>
      </w:r>
    </w:p>
    <w:p w:rsidR="00A63D7F" w:rsidRDefault="00226839">
      <w:pPr>
        <w:pStyle w:val="Heading2"/>
      </w:pPr>
      <w:r>
        <w:t>2.2 Change to Downloads Directory</w:t>
      </w:r>
    </w:p>
    <w:p w:rsidR="00A63D7F" w:rsidRDefault="00226839">
      <w:r>
        <w:t>bash</w:t>
      </w:r>
    </w:p>
    <w:p w:rsidR="00A63D7F" w:rsidRDefault="00226839">
      <w:r>
        <w:t>cd Downloads</w:t>
      </w:r>
    </w:p>
    <w:p w:rsidR="00A63D7F" w:rsidRDefault="00226839">
      <w:r>
        <w:t>Explanati</w:t>
      </w:r>
      <w:r>
        <w:t>on: Moves to the "Downloads" directory where you usually store files downloaded from the internet.</w:t>
      </w:r>
    </w:p>
    <w:p w:rsidR="00A63D7F" w:rsidRDefault="00226839">
      <w:pPr>
        <w:pStyle w:val="Heading2"/>
      </w:pPr>
      <w:r>
        <w:t>2.3 Set File Permissions</w:t>
      </w:r>
    </w:p>
    <w:p w:rsidR="00A63D7F" w:rsidRDefault="00226839">
      <w:pPr>
        <w:pStyle w:val="Heading3"/>
      </w:pPr>
      <w:r>
        <w:t>Take Ownership of File</w:t>
      </w:r>
    </w:p>
    <w:p w:rsidR="00A63D7F" w:rsidRDefault="00226839">
      <w:r>
        <w:t>cmd</w:t>
      </w:r>
    </w:p>
    <w:p w:rsidR="00A63D7F" w:rsidRDefault="00226839">
      <w:r>
        <w:t>takeown /f "C:\Users\user\Downloads\mykey.pem"</w:t>
      </w:r>
    </w:p>
    <w:p w:rsidR="00A63D7F" w:rsidRDefault="00226839">
      <w:r>
        <w:t>Explanation: Takes ownership of the file mykey.pem. This i</w:t>
      </w:r>
      <w:r>
        <w:t>s necessary if the file is restricted or you need to make modifications.</w:t>
      </w:r>
    </w:p>
    <w:p w:rsidR="00A63D7F" w:rsidRDefault="00226839">
      <w:pPr>
        <w:pStyle w:val="Heading3"/>
      </w:pPr>
      <w:r>
        <w:t>Grant Full Permissions</w:t>
      </w:r>
    </w:p>
    <w:p w:rsidR="00A63D7F" w:rsidRDefault="00226839">
      <w:r>
        <w:t>cmd</w:t>
      </w:r>
    </w:p>
    <w:p w:rsidR="00A63D7F" w:rsidRDefault="00226839">
      <w:r>
        <w:t>icacls "C:\Users\user\Downloads\mykey.pem" /grant:r admin:(F)</w:t>
      </w:r>
    </w:p>
    <w:p w:rsidR="00A63D7F" w:rsidRDefault="00226839">
      <w:r>
        <w:t xml:space="preserve">Explanation: Grants full control ((F)) to the file mykey.pem for the admin user. This ensures </w:t>
      </w:r>
      <w:r>
        <w:t>that the file can be used without permission issues.</w:t>
      </w:r>
    </w:p>
    <w:p w:rsidR="00A63D7F" w:rsidRDefault="00226839">
      <w:pPr>
        <w:pStyle w:val="Heading3"/>
      </w:pPr>
      <w:r>
        <w:lastRenderedPageBreak/>
        <w:t>Verify Permissions</w:t>
      </w:r>
    </w:p>
    <w:p w:rsidR="00A63D7F" w:rsidRDefault="00226839">
      <w:r>
        <w:t>cmd</w:t>
      </w:r>
    </w:p>
    <w:p w:rsidR="00A63D7F" w:rsidRDefault="00226839">
      <w:r>
        <w:t>icacls "C:\Users\user\Downloads\mykey.pem"</w:t>
      </w:r>
    </w:p>
    <w:p w:rsidR="00A63D7F" w:rsidRDefault="00226839">
      <w:r>
        <w:t>Explanation: Checks the current permissions of mykey.pem to confirm that they have been set correctly.</w:t>
      </w:r>
    </w:p>
    <w:p w:rsidR="00A63D7F" w:rsidRDefault="00226839">
      <w:pPr>
        <w:pStyle w:val="Heading3"/>
      </w:pPr>
      <w:r>
        <w:t>Grant Read-Only Permissions</w:t>
      </w:r>
    </w:p>
    <w:p w:rsidR="00A63D7F" w:rsidRDefault="00226839">
      <w:r>
        <w:t>cmd</w:t>
      </w:r>
    </w:p>
    <w:p w:rsidR="00A63D7F" w:rsidRDefault="00226839">
      <w:r>
        <w:t>ic</w:t>
      </w:r>
      <w:r>
        <w:t>acls "C:\Users\user\Downloads\mykey.pem" /grant:r admin:(R)</w:t>
      </w:r>
    </w:p>
    <w:p w:rsidR="00A63D7F" w:rsidRDefault="00226839">
      <w:r>
        <w:t>Explanation: Grants read-only ((R)) permissions to mykey.pem for the admin user, if you need to adjust the permissions after modifying them.</w:t>
      </w:r>
    </w:p>
    <w:p w:rsidR="00A63D7F" w:rsidRDefault="00226839">
      <w:pPr>
        <w:pStyle w:val="Heading2"/>
      </w:pPr>
      <w:r>
        <w:t>2.4 Connect to Remote Server Using SSH</w:t>
      </w:r>
    </w:p>
    <w:p w:rsidR="00A63D7F" w:rsidRDefault="00226839">
      <w:r>
        <w:t>bash</w:t>
      </w:r>
    </w:p>
    <w:p w:rsidR="00A63D7F" w:rsidRDefault="00226839">
      <w:r>
        <w:t xml:space="preserve">ssh -i </w:t>
      </w:r>
      <w:r>
        <w:t>C:\Users\user\Downloads\mykey.pem ubuntu@3.85.121.31</w:t>
      </w:r>
    </w:p>
    <w:p w:rsidR="00A63D7F" w:rsidRDefault="00226839">
      <w:r>
        <w:t>Explanation: Connects to a remote server using SSH with the private key mykey.pem and the username ubuntu. The IP address 3.85.121.31 is the server’s address.</w:t>
      </w:r>
    </w:p>
    <w:p w:rsidR="00A63D7F" w:rsidRDefault="00226839">
      <w:pPr>
        <w:pStyle w:val="Heading2"/>
      </w:pPr>
      <w:r>
        <w:t>2.5 Install AWS CLI on the Remote Server</w:t>
      </w:r>
    </w:p>
    <w:p w:rsidR="00A63D7F" w:rsidRDefault="00226839">
      <w:pPr>
        <w:pStyle w:val="Heading3"/>
      </w:pPr>
      <w:r>
        <w:t>Upd</w:t>
      </w:r>
      <w:r>
        <w:t>ate Package List</w:t>
      </w:r>
    </w:p>
    <w:p w:rsidR="00A63D7F" w:rsidRDefault="00226839">
      <w:r>
        <w:t>bash</w:t>
      </w:r>
    </w:p>
    <w:p w:rsidR="00A63D7F" w:rsidRDefault="00226839">
      <w:r>
        <w:t>sudo apt-get update</w:t>
      </w:r>
    </w:p>
    <w:p w:rsidR="00A63D7F" w:rsidRDefault="00226839">
      <w:r>
        <w:t>Explanation: Updates the list of available packages and their versions on the server.</w:t>
      </w:r>
    </w:p>
    <w:p w:rsidR="00A63D7F" w:rsidRDefault="00226839">
      <w:pPr>
        <w:pStyle w:val="Heading3"/>
      </w:pPr>
      <w:r>
        <w:t>Install AWS CLI</w:t>
      </w:r>
    </w:p>
    <w:p w:rsidR="00A63D7F" w:rsidRDefault="00226839">
      <w:r>
        <w:t>bash</w:t>
      </w:r>
    </w:p>
    <w:p w:rsidR="00A63D7F" w:rsidRDefault="00226839">
      <w:r>
        <w:t>sudo apt-get install awscli -y</w:t>
      </w:r>
    </w:p>
    <w:p w:rsidR="00A63D7F" w:rsidRDefault="00226839">
      <w:r>
        <w:t>Explanation: Installs the AWS CLI tool, which is used for managing AWS servi</w:t>
      </w:r>
      <w:r>
        <w:t>ces from the command line.</w:t>
      </w:r>
    </w:p>
    <w:p w:rsidR="00A63D7F" w:rsidRDefault="00226839">
      <w:pPr>
        <w:pStyle w:val="Heading3"/>
      </w:pPr>
      <w:r>
        <w:t>Check AWS CLI Version</w:t>
      </w:r>
    </w:p>
    <w:p w:rsidR="00A63D7F" w:rsidRDefault="00226839">
      <w:r>
        <w:t>bash</w:t>
      </w:r>
    </w:p>
    <w:p w:rsidR="00A63D7F" w:rsidRDefault="00226839">
      <w:r>
        <w:t>aws --version</w:t>
      </w:r>
    </w:p>
    <w:p w:rsidR="00A63D7F" w:rsidRDefault="00226839">
      <w:r>
        <w:t>Explanation: Verifies that the AWS CLI was installed correctly and displays its version.</w:t>
      </w:r>
    </w:p>
    <w:p w:rsidR="00A63D7F" w:rsidRDefault="00226839">
      <w:pPr>
        <w:pStyle w:val="Heading3"/>
      </w:pPr>
      <w:r>
        <w:lastRenderedPageBreak/>
        <w:t>Configure AWS CLI</w:t>
      </w:r>
    </w:p>
    <w:p w:rsidR="00A63D7F" w:rsidRDefault="00226839">
      <w:r>
        <w:t>bash</w:t>
      </w:r>
    </w:p>
    <w:p w:rsidR="00A63D7F" w:rsidRDefault="00226839">
      <w:r>
        <w:t>aws configure</w:t>
      </w:r>
    </w:p>
    <w:p w:rsidR="00A63D7F" w:rsidRDefault="00226839">
      <w:r>
        <w:t>Explanation: Sets up the AWS CLI with your AWS credentials and</w:t>
      </w:r>
      <w:r>
        <w:t xml:space="preserve"> default settings. You’ll be prompted to enter your AWS Access Key ID, Secret Access Key, default region, and output format.</w:t>
      </w:r>
    </w:p>
    <w:p w:rsidR="00A63D7F" w:rsidRDefault="00226839">
      <w:pPr>
        <w:pStyle w:val="Heading3"/>
      </w:pPr>
      <w:r>
        <w:t>Download and Install AWS CLI v2</w:t>
      </w:r>
    </w:p>
    <w:p w:rsidR="00A63D7F" w:rsidRDefault="00226839">
      <w:r>
        <w:t>bash</w:t>
      </w:r>
    </w:p>
    <w:p w:rsidR="00A63D7F" w:rsidRDefault="00226839">
      <w:r>
        <w:t>curl "https://awscli.amazonaws.com/awscli-exe-linux-x86_64.zip" -o "awscliv2.zip"</w:t>
      </w:r>
    </w:p>
    <w:p w:rsidR="00A63D7F" w:rsidRDefault="00226839">
      <w:r>
        <w:t>Explanation:</w:t>
      </w:r>
      <w:r>
        <w:t xml:space="preserve"> Downloads the AWS CLI version 2 installer.</w:t>
      </w:r>
    </w:p>
    <w:p w:rsidR="00A63D7F" w:rsidRDefault="00226839">
      <w:r>
        <w:t>bash</w:t>
      </w:r>
    </w:p>
    <w:p w:rsidR="00A63D7F" w:rsidRDefault="00226839">
      <w:r>
        <w:t>unzip awscliv2.zip</w:t>
      </w:r>
    </w:p>
    <w:p w:rsidR="00A63D7F" w:rsidRDefault="00226839">
      <w:r>
        <w:t>Explanation: Extracts the contents of the awscliv2.zip file.</w:t>
      </w:r>
    </w:p>
    <w:p w:rsidR="00A63D7F" w:rsidRDefault="00226839">
      <w:r>
        <w:t>bash</w:t>
      </w:r>
    </w:p>
    <w:p w:rsidR="00A63D7F" w:rsidRDefault="00226839">
      <w:r>
        <w:t>sudo apt-get install unzip -y</w:t>
      </w:r>
    </w:p>
    <w:p w:rsidR="00A63D7F" w:rsidRDefault="00226839">
      <w:r>
        <w:t>Explanation: Installs the unzip utility, which is required to extract the ZIP file.</w:t>
      </w:r>
    </w:p>
    <w:p w:rsidR="00A63D7F" w:rsidRDefault="00226839">
      <w:r>
        <w:t>bash</w:t>
      </w:r>
    </w:p>
    <w:p w:rsidR="00A63D7F" w:rsidRDefault="00226839">
      <w:r>
        <w:t>sudo ./aws/install</w:t>
      </w:r>
    </w:p>
    <w:p w:rsidR="00A63D7F" w:rsidRDefault="00226839">
      <w:r>
        <w:t>Explanation: Runs the installer script to install AWS CLI version 2.</w:t>
      </w:r>
    </w:p>
    <w:p w:rsidR="00A63D7F" w:rsidRDefault="00226839">
      <w:pPr>
        <w:pStyle w:val="Heading3"/>
      </w:pPr>
      <w:r>
        <w:t>Verify AWS CLI v2 Installation</w:t>
      </w:r>
    </w:p>
    <w:p w:rsidR="00A63D7F" w:rsidRDefault="00226839">
      <w:r>
        <w:t>bash</w:t>
      </w:r>
    </w:p>
    <w:p w:rsidR="00A63D7F" w:rsidRDefault="00226839">
      <w:r>
        <w:t>aws --version</w:t>
      </w:r>
    </w:p>
    <w:p w:rsidR="00A63D7F" w:rsidRDefault="00226839">
      <w:r>
        <w:t>Explanation: Checks the version of AWS CLI to confirm that version 2 is installed.</w:t>
      </w:r>
    </w:p>
    <w:p w:rsidR="00A63D7F" w:rsidRDefault="00226839">
      <w:pPr>
        <w:pStyle w:val="Heading2"/>
      </w:pPr>
      <w:r>
        <w:t>2.6 Run Custom Script</w:t>
      </w:r>
    </w:p>
    <w:p w:rsidR="00A63D7F" w:rsidRDefault="00226839">
      <w:r>
        <w:t>bash</w:t>
      </w:r>
    </w:p>
    <w:p w:rsidR="00A63D7F" w:rsidRDefault="00226839">
      <w:r>
        <w:t>./aws_re</w:t>
      </w:r>
      <w:r>
        <w:t>source_list.sh us-east-1 ec2</w:t>
      </w:r>
    </w:p>
    <w:p w:rsidR="00A63D7F" w:rsidRDefault="00226839">
      <w:r>
        <w:t>Explanation: Executes the custom script aws_resource_list.sh to list EC2 instances in the specified AWS region (us-east-1). Make sure the script has execute permissions (chmod +x aws_resource_list.sh) before running it.</w:t>
      </w:r>
    </w:p>
    <w:p w:rsidR="00A63D7F" w:rsidRDefault="00226839">
      <w:pPr>
        <w:pStyle w:val="Heading1"/>
      </w:pPr>
      <w:r>
        <w:lastRenderedPageBreak/>
        <w:t>3. Addi</w:t>
      </w:r>
      <w:r>
        <w:t>tional Important Commands</w:t>
      </w:r>
    </w:p>
    <w:p w:rsidR="00A63D7F" w:rsidRDefault="00226839">
      <w:pPr>
        <w:pStyle w:val="Heading2"/>
      </w:pPr>
      <w:r>
        <w:t>Check Disk Space</w:t>
      </w:r>
    </w:p>
    <w:p w:rsidR="00A63D7F" w:rsidRDefault="00226839">
      <w:r>
        <w:t>bash</w:t>
      </w:r>
    </w:p>
    <w:p w:rsidR="00A63D7F" w:rsidRDefault="00226839">
      <w:r>
        <w:t>df -h</w:t>
      </w:r>
    </w:p>
    <w:p w:rsidR="00A63D7F" w:rsidRDefault="00226839">
      <w:r>
        <w:t>Explanation: Shows disk usage and available space.</w:t>
      </w:r>
    </w:p>
    <w:p w:rsidR="00A63D7F" w:rsidRDefault="00226839">
      <w:pPr>
        <w:pStyle w:val="Heading2"/>
      </w:pPr>
      <w:r>
        <w:t>List Files in Directory</w:t>
      </w:r>
    </w:p>
    <w:p w:rsidR="00A63D7F" w:rsidRDefault="00226839">
      <w:r>
        <w:t>bash</w:t>
      </w:r>
    </w:p>
    <w:p w:rsidR="00A63D7F" w:rsidRDefault="00226839">
      <w:r>
        <w:t>ls -l</w:t>
      </w:r>
    </w:p>
    <w:p w:rsidR="00A63D7F" w:rsidRDefault="00226839">
      <w:r>
        <w:t>Explanation: Lists files in the current directory with detailed information.</w:t>
      </w:r>
    </w:p>
    <w:p w:rsidR="00A63D7F" w:rsidRDefault="00226839">
      <w:pPr>
        <w:pStyle w:val="Heading2"/>
      </w:pPr>
      <w:r>
        <w:t>Check Running Processes</w:t>
      </w:r>
    </w:p>
    <w:p w:rsidR="00A63D7F" w:rsidRDefault="00226839">
      <w:r>
        <w:t>bash</w:t>
      </w:r>
    </w:p>
    <w:p w:rsidR="00A63D7F" w:rsidRDefault="00226839">
      <w:r>
        <w:t>top</w:t>
      </w:r>
    </w:p>
    <w:p w:rsidR="00A63D7F" w:rsidRDefault="00226839">
      <w:r>
        <w:t>Explan</w:t>
      </w:r>
      <w:r>
        <w:t>ation: Displays running processes and their resource usage.</w:t>
      </w:r>
    </w:p>
    <w:p w:rsidR="00A63D7F" w:rsidRDefault="00226839">
      <w:pPr>
        <w:pStyle w:val="Heading2"/>
      </w:pPr>
      <w:r>
        <w:t>Check Network Configuration</w:t>
      </w:r>
    </w:p>
    <w:p w:rsidR="00A63D7F" w:rsidRDefault="00226839">
      <w:r>
        <w:t>bash</w:t>
      </w:r>
    </w:p>
    <w:p w:rsidR="00A63D7F" w:rsidRDefault="00226839">
      <w:r>
        <w:t>ifconfig</w:t>
      </w:r>
    </w:p>
    <w:p w:rsidR="00A63D7F" w:rsidRDefault="00226839">
      <w:r>
        <w:t>Explanation: Shows network interface configuration.</w:t>
      </w:r>
    </w:p>
    <w:sectPr w:rsidR="00A63D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6839"/>
    <w:rsid w:val="0029639D"/>
    <w:rsid w:val="00326F90"/>
    <w:rsid w:val="00A63D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1DD11B7-17C0-41A6-9CB5-3D6F637C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DD2DFE-6C6C-4703-AC6C-2120B5507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Spandana TS</cp:lastModifiedBy>
  <cp:revision>2</cp:revision>
  <dcterms:created xsi:type="dcterms:W3CDTF">2024-08-20T13:15:00Z</dcterms:created>
  <dcterms:modified xsi:type="dcterms:W3CDTF">2024-08-20T13:15:00Z</dcterms:modified>
  <cp:category/>
</cp:coreProperties>
</file>